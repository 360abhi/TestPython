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ywright_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Added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ywright_Te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Added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ywright_T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Screenshot Added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ywright_Tes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