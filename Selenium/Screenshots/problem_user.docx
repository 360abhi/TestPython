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blem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Selenium/Screenshots/problem_user.png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