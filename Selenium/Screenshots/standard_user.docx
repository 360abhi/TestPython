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ard_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ard_us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Selenium/Screenshots/standard_user.png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