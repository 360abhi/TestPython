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cked_out_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Screenshot added: Selenium/Screenshots/locked_out_user.png</w:t>
      </w:r>
    </w:p>
    <w:p>
      <w:r>
        <w:drawing>
          <wp:inline xmlns:a="http://schemas.openxmlformats.org/drawingml/2006/main" xmlns:pic="http://schemas.openxmlformats.org/drawingml/2006/picture">
            <wp:extent cx="5486400" cy="24860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cked_out_us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60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